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Evolutionizing Liver Care - Project Documentation</w:t>
      </w:r>
    </w:p>
    <w:p>
      <w:pPr>
        <w:pStyle w:val="Heading1"/>
      </w:pPr>
      <w:r>
        <w:t>Objective</w:t>
      </w:r>
    </w:p>
    <w:p>
      <w:r>
        <w:t>To predict liver disease risk using a machine learning model and provide a user interface through a Flask web application.</w:t>
      </w:r>
    </w:p>
    <w:p>
      <w:pPr>
        <w:pStyle w:val="Heading1"/>
      </w:pPr>
      <w:r>
        <w:t>Project Structure</w:t>
      </w:r>
    </w:p>
    <w:p>
      <w:r>
        <w:t>The project is organized as follows:</w:t>
      </w:r>
    </w:p>
    <w:p>
      <w:r>
        <w:br/>
        <w:t>Evolutionizing_liver_care/</w:t>
        <w:br/>
        <w:t>│</w:t>
        <w:br/>
        <w:t>├── dataset/</w:t>
        <w:br/>
        <w:t>│   └── HealthCareData.xlsx                  # Source dataset used for training</w:t>
        <w:br/>
        <w:t>│</w:t>
        <w:br/>
        <w:t>├── Flask/</w:t>
        <w:br/>
        <w:t>│   ├── app.py                               # Main Flask application</w:t>
        <w:br/>
        <w:t>│   ├── normalizer.pkl                       # Data normalization pickle file</w:t>
        <w:br/>
        <w:t>│   ├── rf_acc_68.pkl                        # Trained Random Forest model (68% accuracy)</w:t>
        <w:br/>
        <w:t>│   └── templates/                           # HTML templates for UI</w:t>
        <w:br/>
        <w:t>│       ├── index.html</w:t>
        <w:br/>
        <w:t>│       ├── inner-page.html</w:t>
        <w:br/>
        <w:t>│       ├── portfolio-details.html</w:t>
        <w:br/>
        <w:t>│       └── result.html</w:t>
        <w:br/>
        <w:t>│</w:t>
        <w:br/>
        <w:t>└── Training/</w:t>
        <w:br/>
        <w:t xml:space="preserve">    └── train_model.py                       # Python script for training the ML model</w:t>
        <w:br/>
      </w:r>
    </w:p>
    <w:p>
      <w:pPr>
        <w:pStyle w:val="Heading1"/>
      </w:pPr>
      <w:r>
        <w:t>Dataset</w:t>
      </w:r>
    </w:p>
    <w:p>
      <w:r>
        <w:t>File: HealthCareData.xlsx</w:t>
      </w:r>
    </w:p>
    <w:p>
      <w:r>
        <w:t>Description: Presumably includes health-related parameters (e.g., liver enzymes, bilirubin levels, age, etc.) for liver disease diagnosis.</w:t>
      </w:r>
    </w:p>
    <w:p>
      <w:pPr>
        <w:pStyle w:val="Heading1"/>
      </w:pPr>
      <w:r>
        <w:t>Machine Learning Model</w:t>
      </w:r>
    </w:p>
    <w:p>
      <w:r>
        <w:t>Training Script: train_model.py</w:t>
      </w:r>
    </w:p>
    <w:p>
      <w:r>
        <w:br/>
        <w:t>This script likely performs the following tasks:</w:t>
        <w:br/>
        <w:t>- Loads and pre-processes the data</w:t>
        <w:br/>
        <w:t>- Trains a Random Forest classifier</w:t>
        <w:br/>
        <w:t>- Saves the trained model as rf_acc_68.pkl</w:t>
        <w:br/>
        <w:t>- Saves the pre-processing scaler as normalizer.pkl</w:t>
        <w:br/>
      </w:r>
    </w:p>
    <w:p>
      <w:pPr>
        <w:pStyle w:val="Heading1"/>
      </w:pPr>
      <w:r>
        <w:t>Flask Web Application</w:t>
      </w:r>
    </w:p>
    <w:p>
      <w:r>
        <w:t>Main Application: app.py</w:t>
      </w:r>
    </w:p>
    <w:p>
      <w:r>
        <w:t>This handles routing, user input, and prediction using the trained model.</w:t>
      </w:r>
    </w:p>
    <w:p>
      <w:r>
        <w:t>Templates:</w:t>
      </w:r>
    </w:p>
    <w:p>
      <w:r>
        <w:br/>
        <w:t>- index.html: Home page</w:t>
        <w:br/>
        <w:t>- inner-page.html: Likely a sub-page or info page</w:t>
        <w:br/>
        <w:t>- portfolio-details.html: Describes the model or dataset</w:t>
        <w:br/>
        <w:t>- result.html: Displays prediction output</w:t>
        <w:br/>
      </w:r>
    </w:p>
    <w:p>
      <w:pPr>
        <w:pStyle w:val="Heading1"/>
      </w:pPr>
      <w:r>
        <w:t>Working</w:t>
      </w:r>
    </w:p>
    <w:p>
      <w:r>
        <w:br/>
        <w:t>1. User inputs health parameters via a web form.</w:t>
        <w:br/>
        <w:t>2. Flask app normalizes the inputs using normalizer.pkl.</w:t>
        <w:br/>
        <w:t>3. It predicts liver disease risk using the Random Forest model rf_acc_68.pkl.</w:t>
        <w:br/>
        <w:t>4. Result is shown to the user on result.html.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